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Engineer Knowledge Sharing Template</w:t>
      </w:r>
    </w:p>
    <w:p>
      <w:pPr>
        <w:pStyle w:val="Heading1"/>
      </w:pPr>
      <w:r>
        <w:t>Onboard Details</w:t>
      </w:r>
    </w:p>
    <w:p>
      <w:r>
        <w:t>Timeframe: 1 Week</w:t>
      </w:r>
    </w:p>
    <w:p>
      <w:r>
        <w:t>1. Complete HR onboarding.</w:t>
        <w:br/>
        <w:t>2. Obtain necessary hardware and software.</w:t>
        <w:br/>
        <w:t>3. Set up development environment.</w:t>
        <w:br/>
        <w:t>4. Schedule introductory meetings with team members.</w:t>
      </w:r>
    </w:p>
    <w:p>
      <w:pPr>
        <w:pStyle w:val="Heading1"/>
      </w:pPr>
      <w:r>
        <w:t>Access Details</w:t>
      </w:r>
    </w:p>
    <w:p>
      <w:r>
        <w:t>Timeframe: 2 Days</w:t>
      </w:r>
    </w:p>
    <w:p>
      <w:r>
        <w:t>1. Request and configure access to:</w:t>
        <w:br/>
        <w:t xml:space="preserve">   - Platforms Tools</w:t>
        <w:br/>
        <w:t xml:space="preserve">   - Rally Agile</w:t>
        <w:br/>
        <w:t xml:space="preserve">   - Scrum Teams Intranet Portal</w:t>
        <w:br/>
        <w:t xml:space="preserve">   - DevOps Platform Tools</w:t>
        <w:br/>
        <w:t>2. Ensure access to necessary repositories and documentation.</w:t>
      </w:r>
    </w:p>
    <w:p>
      <w:pPr>
        <w:pStyle w:val="Heading1"/>
      </w:pPr>
      <w:r>
        <w:t>Application Architecture</w:t>
      </w:r>
    </w:p>
    <w:p>
      <w:r>
        <w:t>Timeframe: 2 Weeks</w:t>
      </w:r>
    </w:p>
    <w:p>
      <w:r>
        <w:t>1. Overview of the system architecture.</w:t>
        <w:br/>
        <w:t>2. Review of key components and their interactions.</w:t>
        <w:br/>
        <w:t>3. Understanding data flow and processing.</w:t>
        <w:br/>
        <w:t>4. Hands-on sessions with lead developers.</w:t>
      </w:r>
    </w:p>
    <w:p>
      <w:pPr>
        <w:pStyle w:val="Heading1"/>
      </w:pPr>
      <w:r>
        <w:t>Lead Developer Routines</w:t>
      </w:r>
    </w:p>
    <w:p>
      <w:r>
        <w:t>Timeframe: Ongoing</w:t>
      </w:r>
    </w:p>
    <w:p>
      <w:r>
        <w:t>1. Participate in daily stand-ups.</w:t>
        <w:br/>
        <w:t>2. Engage in code reviews.</w:t>
        <w:br/>
        <w:t>3. Collaborate on task assignments and priorities.</w:t>
        <w:br/>
        <w:t>4. Attend weekly sprint planning and retrospective meetings.</w:t>
      </w:r>
    </w:p>
    <w:p>
      <w:pPr>
        <w:pStyle w:val="Heading1"/>
      </w:pPr>
      <w:r>
        <w:t>SCA Code Quality Scan Tools</w:t>
      </w:r>
    </w:p>
    <w:p>
      <w:r>
        <w:t>Timeframe: 1 Week</w:t>
      </w:r>
    </w:p>
    <w:p>
      <w:r>
        <w:t>1. Introduction to tools like Snyk.</w:t>
        <w:br/>
        <w:t>2. Configure and run scans on codebase.</w:t>
        <w:br/>
        <w:t>3. Interpret scan results and address vulnerabilities.</w:t>
        <w:br/>
        <w:t>4. Continuous integration of scan tools in the development pipeline.</w:t>
      </w:r>
    </w:p>
    <w:p>
      <w:pPr>
        <w:pStyle w:val="Heading1"/>
      </w:pPr>
      <w:r>
        <w:t>Cloud Native Step Function Workflow Data Pipeline Implementation</w:t>
      </w:r>
    </w:p>
    <w:p>
      <w:r>
        <w:t>Timeframe: 3 Weeks</w:t>
      </w:r>
    </w:p>
    <w:p>
      <w:r>
        <w:t>1. Introduction to Step Functions and workflow orchestration.</w:t>
        <w:br/>
        <w:t>2. Designing a data pipeline with Step Functions.</w:t>
        <w:br/>
        <w:t>3. Implementation of data processing and transformation steps.</w:t>
        <w:br/>
        <w:t>4. Testing and validation of the workflow.</w:t>
        <w:br/>
        <w:t>5. Deployment and monitoring of the pipeline.</w:t>
      </w:r>
    </w:p>
    <w:p>
      <w:pPr>
        <w:pStyle w:val="Heading1"/>
      </w:pPr>
      <w:r>
        <w:t>Operational Monitoring Tools Usage</w:t>
      </w:r>
    </w:p>
    <w:p>
      <w:r>
        <w:t>Timeframe: 2 Weeks</w:t>
      </w:r>
    </w:p>
    <w:p>
      <w:r>
        <w:t>1. Introduction to monitoring tools like ELK and CloudWatch.</w:t>
        <w:br/>
        <w:t>2. Setting up dashboards and alerts.</w:t>
        <w:br/>
        <w:t>3. Regular monitoring and incident response procedures.</w:t>
        <w:br/>
        <w:t>4. Analyzing logs and metrics for performance tuning.</w:t>
      </w:r>
    </w:p>
    <w:p>
      <w:pPr>
        <w:pStyle w:val="Heading1"/>
      </w:pPr>
      <w:r>
        <w:t>DBT Model Builds and Test Procedures</w:t>
      </w:r>
    </w:p>
    <w:p>
      <w:r>
        <w:t>Timeframe: 2 Weeks</w:t>
      </w:r>
    </w:p>
    <w:p>
      <w:r>
        <w:t>1. Overview of DBT (Data Build Tool).</w:t>
        <w:br/>
        <w:t>2. Developing models and transformations.</w:t>
        <w:br/>
        <w:t>3. Writing and running tests on DBT models.</w:t>
        <w:br/>
        <w:t>4. Continuous integration and deployment of DBT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